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59A9" w14:textId="77777777" w:rsidR="00672D13" w:rsidRDefault="00FF0102">
      <w:pPr>
        <w:pStyle w:val="Title"/>
      </w:pPr>
      <w:r>
        <w:t>Parmeet Singh Ghai</w:t>
      </w:r>
    </w:p>
    <w:p w14:paraId="6E80AD2A" w14:textId="77777777" w:rsidR="00672D13" w:rsidRDefault="00FF0102">
      <w:r>
        <w:t>📍 New Delhi, India  |  📧 parmeet.s.ghai@gmail.com  |  ☎️ +91-9871287905  |  🌐 parmeetsinghghai.github.io</w:t>
      </w:r>
    </w:p>
    <w:p w14:paraId="59801F5D" w14:textId="77777777" w:rsidR="00672D13" w:rsidRDefault="00FF0102">
      <w:pPr>
        <w:pStyle w:val="Heading1"/>
      </w:pPr>
      <w:r>
        <w:t>Summary</w:t>
      </w:r>
    </w:p>
    <w:p w14:paraId="23401D69" w14:textId="77777777" w:rsidR="00672D13" w:rsidRDefault="00FF0102">
      <w:r>
        <w:t>Enthusiastic and detail-oriented professional seeking an entry-level position in Application Support. Passionate about understanding how software and systems work, solving real-world technical issues, and ensuring smooth user experiences. My background in computer science and love for electronics and problem-solving help me troubleshoot, analyze, and resolve issues efficiently while continuously learning new technologies.</w:t>
      </w:r>
    </w:p>
    <w:p w14:paraId="6DB50AD3" w14:textId="77777777" w:rsidR="00672D13" w:rsidRDefault="00FF0102">
      <w:pPr>
        <w:pStyle w:val="Heading1"/>
      </w:pPr>
      <w:r>
        <w:t>Education</w:t>
      </w:r>
    </w:p>
    <w:p w14:paraId="556D3E02" w14:textId="77777777" w:rsidR="00672D13" w:rsidRDefault="00FF0102">
      <w:r>
        <w:rPr>
          <w:b/>
        </w:rPr>
        <w:t>Master of Computer Applications (MCA)</w:t>
      </w:r>
      <w:r>
        <w:br/>
        <w:t>Lovely Professional University, Phagwara, Punjab — 2016–2021</w:t>
      </w:r>
      <w:r>
        <w:br/>
        <w:t>CGPA: 8.15 (73.35%), First Division</w:t>
      </w:r>
    </w:p>
    <w:p w14:paraId="5AF0A838" w14:textId="77777777" w:rsidR="00672D13" w:rsidRDefault="00FF0102">
      <w:r>
        <w:rPr>
          <w:b/>
        </w:rPr>
        <w:t>Foundation Level Certification in Software Testing</w:t>
      </w:r>
      <w:r>
        <w:br/>
        <w:t>ISTQB — 2014</w:t>
      </w:r>
      <w:r>
        <w:br/>
        <w:t>Passing Percentage: 75%</w:t>
      </w:r>
    </w:p>
    <w:p w14:paraId="5D724FD9" w14:textId="77777777" w:rsidR="00672D13" w:rsidRDefault="00FF0102">
      <w:r>
        <w:rPr>
          <w:b/>
        </w:rPr>
        <w:t>Bachelor of Computer Applications (BCA)</w:t>
      </w:r>
      <w:r>
        <w:br/>
        <w:t>Guru Gobind Singh Indraprastha University, New Delhi — 2006–2010</w:t>
      </w:r>
      <w:r>
        <w:br/>
        <w:t>Percentage: 66.42%, First Division</w:t>
      </w:r>
    </w:p>
    <w:p w14:paraId="056E1A11" w14:textId="77777777" w:rsidR="00672D13" w:rsidRDefault="00FF0102">
      <w:pPr>
        <w:pStyle w:val="Heading1"/>
      </w:pPr>
      <w:r>
        <w:t>Projects</w:t>
      </w:r>
    </w:p>
    <w:p w14:paraId="6BEAB6AB" w14:textId="77777777" w:rsidR="00672D13" w:rsidRDefault="00FF0102">
      <w:pPr>
        <w:pStyle w:val="ListBullet"/>
      </w:pPr>
      <w:r>
        <w:t>PSGDriveSync – Sync Client for Google Drive</w:t>
      </w:r>
    </w:p>
    <w:p w14:paraId="266EBCAD" w14:textId="77777777" w:rsidR="00672D13" w:rsidRDefault="00FF0102">
      <w:r>
        <w:t>A Windows C# (.NET Framework 4.8) application for real-time file synchronization between local and Google Drives. Features AES-256 encryption, automated conditional sync, and secure database storage.</w:t>
      </w:r>
    </w:p>
    <w:p w14:paraId="01490AC0" w14:textId="77777777" w:rsidR="00672D13" w:rsidRDefault="00FF0102">
      <w:pPr>
        <w:pStyle w:val="ListBullet2"/>
      </w:pPr>
      <w:r>
        <w:t>• Real-time operations: Cut, copy, move, encrypt, and sync instantly.</w:t>
      </w:r>
    </w:p>
    <w:p w14:paraId="6A2E0951" w14:textId="77777777" w:rsidR="00672D13" w:rsidRDefault="00FF0102">
      <w:pPr>
        <w:pStyle w:val="ListBullet2"/>
      </w:pPr>
      <w:r>
        <w:t>• Conditional Sync: Filter-based automation using time, size, or file type.</w:t>
      </w:r>
    </w:p>
    <w:p w14:paraId="032850A8" w14:textId="77777777" w:rsidR="00672D13" w:rsidRDefault="00FF0102">
      <w:pPr>
        <w:pStyle w:val="ListBullet2"/>
      </w:pPr>
      <w:r>
        <w:t>• Database Encryption: AES-256 with HMAC-SHA256 verification.</w:t>
      </w:r>
    </w:p>
    <w:p w14:paraId="3CAAEF02" w14:textId="77777777" w:rsidR="00672D13" w:rsidRDefault="00FF0102">
      <w:pPr>
        <w:pStyle w:val="ListBullet"/>
      </w:pPr>
      <w:r>
        <w:t>DoomBuggies 3D Game</w:t>
      </w:r>
    </w:p>
    <w:p w14:paraId="049FFF7E" w14:textId="77777777" w:rsidR="00672D13" w:rsidRDefault="00FF0102">
      <w:r>
        <w:t>A 3D third-person shooter built in C++ using OpenGL 4.6. Designed without a game engine to deepen understanding of rendering and performance optimization.</w:t>
      </w:r>
    </w:p>
    <w:p w14:paraId="09192E23" w14:textId="77777777" w:rsidR="00672D13" w:rsidRDefault="00FF0102">
      <w:pPr>
        <w:pStyle w:val="ListBullet2"/>
      </w:pPr>
      <w:r>
        <w:t>• Dynamic difficulty scaling: enemies speed up over time.</w:t>
      </w:r>
    </w:p>
    <w:p w14:paraId="260BB262" w14:textId="77777777" w:rsidR="00672D13" w:rsidRDefault="00FF0102">
      <w:pPr>
        <w:pStyle w:val="ListBullet2"/>
      </w:pPr>
      <w:r>
        <w:t>• Custom OpenGL rendering pipeline.</w:t>
      </w:r>
    </w:p>
    <w:p w14:paraId="29C71FE3" w14:textId="77777777" w:rsidR="00672D13" w:rsidRDefault="00FF0102">
      <w:pPr>
        <w:pStyle w:val="ListBullet"/>
      </w:pPr>
      <w:r>
        <w:t>PSG Password Manager</w:t>
      </w:r>
    </w:p>
    <w:p w14:paraId="571F097A" w14:textId="77777777" w:rsidR="00672D13" w:rsidRDefault="00FF0102">
      <w:r>
        <w:t>A Windows password manager built in C# with AES-256 encrypted vaults, random password generation, and decoy camouflage vaults for enhanced security.</w:t>
      </w:r>
    </w:p>
    <w:p w14:paraId="5CBB6822" w14:textId="77777777" w:rsidR="00672D13" w:rsidRDefault="00FF0102">
      <w:pPr>
        <w:pStyle w:val="ListBullet2"/>
      </w:pPr>
      <w:r>
        <w:t>• Encrypted storage with master password.</w:t>
      </w:r>
    </w:p>
    <w:p w14:paraId="1C96BFE3" w14:textId="77777777" w:rsidR="00672D13" w:rsidRDefault="00FF0102">
      <w:pPr>
        <w:pStyle w:val="ListBullet2"/>
      </w:pPr>
      <w:r>
        <w:t>• Customizable password generation up to 2000 characters.</w:t>
      </w:r>
    </w:p>
    <w:p w14:paraId="5E4C31A4" w14:textId="77777777" w:rsidR="00672D13" w:rsidRDefault="00FF0102">
      <w:pPr>
        <w:pStyle w:val="ListBullet2"/>
      </w:pPr>
      <w:r>
        <w:t>• Decoy vault creation feature.</w:t>
      </w:r>
    </w:p>
    <w:p w14:paraId="2C195A0A" w14:textId="77777777" w:rsidR="00672D13" w:rsidRDefault="00FF0102">
      <w:pPr>
        <w:pStyle w:val="Heading1"/>
      </w:pPr>
      <w:r>
        <w:t>Skills</w:t>
      </w:r>
    </w:p>
    <w:p w14:paraId="11FDD4DA" w14:textId="558EC76D" w:rsidR="000B5070" w:rsidRDefault="00FF0102">
      <w:r>
        <w:t>C#, .NET Framework 4.8, Python, SQL, Linux, Bash Scripting, HTML, JavaScript, Blender 3D, OpenGL</w:t>
      </w:r>
      <w:r w:rsidR="00285BA3">
        <w:t xml:space="preserve"> and Data Structures and Algorithms.</w:t>
      </w:r>
    </w:p>
    <w:p w14:paraId="0EE5B23F" w14:textId="33578246" w:rsidR="00D92BB8" w:rsidRDefault="00D92BB8">
      <w:r>
        <w:t xml:space="preserve">Excellent </w:t>
      </w:r>
      <w:r w:rsidR="00FF0102">
        <w:t>Communication</w:t>
      </w:r>
      <w:r>
        <w:t xml:space="preserve"> Skills</w:t>
      </w:r>
      <w:r w:rsidR="00FF0102">
        <w:t>, Teamwork, Planning &amp; Organization, Creative Thinking</w:t>
      </w:r>
      <w:r>
        <w:t xml:space="preserve"> and </w:t>
      </w:r>
      <w:r w:rsidR="000B5070">
        <w:t>Self Motivated</w:t>
      </w:r>
      <w:r w:rsidR="00FB7A0A">
        <w:t>.</w:t>
      </w:r>
    </w:p>
    <w:p w14:paraId="0AABF7C0" w14:textId="77777777" w:rsidR="00672D13" w:rsidRDefault="00FF0102">
      <w:pPr>
        <w:pStyle w:val="Heading1"/>
      </w:pPr>
      <w:r>
        <w:t>Languages</w:t>
      </w:r>
    </w:p>
    <w:p w14:paraId="024C2D43" w14:textId="77777777" w:rsidR="00672D13" w:rsidRDefault="00FF0102">
      <w:r>
        <w:t>Hindi: Native (ILR Level 5)</w:t>
      </w:r>
      <w:r>
        <w:br/>
        <w:t>English: Full Professional Proficiency (ILR Level 4+)</w:t>
      </w:r>
    </w:p>
    <w:p w14:paraId="3F7112C5" w14:textId="77777777" w:rsidR="00672D13" w:rsidRDefault="00FF0102">
      <w:pPr>
        <w:pStyle w:val="Heading1"/>
      </w:pPr>
      <w:r>
        <w:t>Hobbies &amp; Interests</w:t>
      </w:r>
    </w:p>
    <w:p w14:paraId="6FE9E895" w14:textId="4EA209D4" w:rsidR="00672D13" w:rsidRDefault="00FF0102">
      <w:r>
        <w:t>Playing &amp; Reviewing Video Games</w:t>
      </w:r>
      <w:r w:rsidR="00623C09">
        <w:t xml:space="preserve">, </w:t>
      </w:r>
      <w:r>
        <w:t>Game Development &amp; Coding</w:t>
      </w:r>
      <w:r w:rsidR="00623C09">
        <w:t xml:space="preserve">, </w:t>
      </w:r>
      <w:r>
        <w:t>3D Modelling with Blender</w:t>
      </w:r>
      <w:r w:rsidR="00623C09">
        <w:t xml:space="preserve">, </w:t>
      </w:r>
      <w:r>
        <w:t>Binge Watching TV Shows</w:t>
      </w:r>
      <w:r w:rsidR="00623C09">
        <w:t xml:space="preserve">, </w:t>
      </w:r>
      <w:r>
        <w:t>Listening to Music &amp; Podcasts</w:t>
      </w:r>
      <w:r w:rsidR="00623C09">
        <w:t xml:space="preserve">, </w:t>
      </w:r>
      <w:r>
        <w:t>Keeping Fit with Physical Exercise</w:t>
      </w:r>
    </w:p>
    <w:sectPr w:rsidR="00672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265157">
    <w:abstractNumId w:val="8"/>
  </w:num>
  <w:num w:numId="2" w16cid:durableId="739014043">
    <w:abstractNumId w:val="6"/>
  </w:num>
  <w:num w:numId="3" w16cid:durableId="168562083">
    <w:abstractNumId w:val="5"/>
  </w:num>
  <w:num w:numId="4" w16cid:durableId="1038968021">
    <w:abstractNumId w:val="4"/>
  </w:num>
  <w:num w:numId="5" w16cid:durableId="1819494833">
    <w:abstractNumId w:val="7"/>
  </w:num>
  <w:num w:numId="6" w16cid:durableId="882982749">
    <w:abstractNumId w:val="3"/>
  </w:num>
  <w:num w:numId="7" w16cid:durableId="1987664120">
    <w:abstractNumId w:val="2"/>
  </w:num>
  <w:num w:numId="8" w16cid:durableId="1774663290">
    <w:abstractNumId w:val="1"/>
  </w:num>
  <w:num w:numId="9" w16cid:durableId="39913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070"/>
    <w:rsid w:val="0015074B"/>
    <w:rsid w:val="00285BA3"/>
    <w:rsid w:val="0029639D"/>
    <w:rsid w:val="002F6676"/>
    <w:rsid w:val="00326F90"/>
    <w:rsid w:val="00357C3D"/>
    <w:rsid w:val="00623C09"/>
    <w:rsid w:val="00672D13"/>
    <w:rsid w:val="00A14139"/>
    <w:rsid w:val="00AA1D8D"/>
    <w:rsid w:val="00B47730"/>
    <w:rsid w:val="00CB0664"/>
    <w:rsid w:val="00D31699"/>
    <w:rsid w:val="00D92BB8"/>
    <w:rsid w:val="00FB7A0A"/>
    <w:rsid w:val="00FC18E2"/>
    <w:rsid w:val="00FC693F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281AA"/>
  <w14:defaultImageDpi w14:val="300"/>
  <w15:docId w15:val="{73565076-3335-0447-B42D-5F9DC674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Parmeet Ghai</cp:lastModifiedBy>
  <cp:revision>2</cp:revision>
  <dcterms:created xsi:type="dcterms:W3CDTF">2025-10-17T07:08:00Z</dcterms:created>
  <dcterms:modified xsi:type="dcterms:W3CDTF">2025-10-17T07:08:00Z</dcterms:modified>
  <cp:category/>
</cp:coreProperties>
</file>